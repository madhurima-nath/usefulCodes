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color w:val="FF0000"/>
          <w:u w:val="single"/>
        </w:rPr>
        <w:t>Australia</w:t>
      </w:r>
    </w:p>
    <w:p>
      <w:r>
        <w:t>UPDATES/CHANGES:</w:t>
      </w:r>
    </w:p>
    <w:p>
      <w:r>
        <w:t>THERE IS A MISALIGNMENT BETWEEN UPDATED DATES AND/OR LINKS.</w:t>
      </w:r>
    </w:p>
    <w:p>
      <w:r>
        <w:t>OR</w:t>
      </w:r>
    </w:p>
    <w:p>
      <w:r>
        <w:t>SOME UPDATES MIGHT BE FOR DATES ONLY, NOT LINKS.</w:t>
      </w:r>
    </w:p>
    <w:p>
      <w:r>
        <w:t>LINK(S):</w:t>
      </w:r>
    </w:p>
    <w:p/>
    <w:p>
      <w:r>
        <w:t>DATE(S):</w:t>
      </w:r>
    </w:p>
    <w:p>
      <w:r>
        <w:t>2024-05-28</w:t>
      </w:r>
    </w:p>
    <w:p>
      <w:r>
        <w:t>UPDATED HEADER:</w:t>
      </w:r>
    </w:p>
    <w:p>
      <w:r>
        <w:br/>
      </w:r>
    </w:p>
    <w:p>
      <w:r>
        <w:t>COMMENTS:</w:t>
      </w:r>
    </w:p>
    <w:p>
      <w:r>
        <w:t>Updated the date to reflect changes in document ABC</w:t>
      </w:r>
    </w:p>
    <w:p>
      <w:pPr>
        <w:pStyle w:val="Heading1"/>
        <w:jc w:val="center"/>
      </w:pPr>
      <w:r>
        <w:rPr>
          <w:color w:val="FF0000"/>
          <w:u w:val="single"/>
        </w:rPr>
        <w:t>Canada</w:t>
      </w:r>
    </w:p>
    <w:p>
      <w:r>
        <w:t>UPDATES/CHANGES:</w:t>
      </w:r>
    </w:p>
    <w:p>
      <w:r>
        <w:t>INFORMATION ON DATES, LINKS AND PREVIOUS COLUMNS:</w:t>
      </w:r>
    </w:p>
    <w:p>
      <w:r>
        <w:t>LINK(S):</w:t>
      </w:r>
    </w:p>
    <w:p>
      <w:r>
        <w:t>http://www.link2.com</w:t>
      </w:r>
    </w:p>
    <w:p>
      <w:r>
        <w:t>Information in Title column: Topic C2</w:t>
      </w:r>
    </w:p>
    <w:p>
      <w:r>
        <w:t>Information in Sub-title column: Sub-section B</w:t>
      </w:r>
    </w:p>
    <w:p>
      <w:r>
        <w:t>DATE(S):</w:t>
      </w:r>
    </w:p>
    <w:p>
      <w:r>
        <w:t>15-Apr-2024</w:t>
      </w:r>
    </w:p>
    <w:p>
      <w:r>
        <w:t>UPDATED HEADER:</w:t>
      </w:r>
    </w:p>
    <w:p>
      <w:r>
        <w:t>Details XYZ,  more details in Page no. 4 in pdf</w:t>
      </w:r>
    </w:p>
    <w:p>
      <w:r>
        <w:t>COMMENTS:</w:t>
      </w:r>
    </w:p>
    <w:p>
      <w:r>
        <w:t>1. Updated the date</w:t>
        <w:br/>
        <w:t>2. Updated the document weblink. This links to the pdf document, which shows the updates made in Section V of document 123.</w:t>
      </w:r>
    </w:p>
    <w:p>
      <w:pPr>
        <w:pStyle w:val="Heading1"/>
        <w:jc w:val="center"/>
      </w:pPr>
      <w:r>
        <w:rPr>
          <w:color w:val="FF0000"/>
          <w:u w:val="single"/>
        </w:rPr>
        <w:t>USA</w:t>
      </w:r>
    </w:p>
    <w:p>
      <w:r>
        <w:t>UPDATES/CHANGES:</w:t>
      </w:r>
    </w:p>
    <w:p>
      <w:r>
        <w:t>LINK(S):</w:t>
      </w:r>
    </w:p>
    <w:p>
      <w:r>
        <w:t>http://www.link1.com</w:t>
      </w:r>
    </w:p>
    <w:p>
      <w:r>
        <w:t>http://www.link2.com</w:t>
      </w:r>
    </w:p>
    <w:p>
      <w:r>
        <w:t>http://www.link3.com</w:t>
      </w:r>
    </w:p>
    <w:p>
      <w:r>
        <w:t>DATE(S):</w:t>
      </w:r>
    </w:p>
    <w:p>
      <w:r>
        <w:t>1. 31-Mar-2024</w:t>
      </w:r>
    </w:p>
    <w:p>
      <w:r>
        <w:t>2. 30-Apr-2024</w:t>
      </w:r>
    </w:p>
    <w:p>
      <w:r>
        <w:t>3. 30-May-2024</w:t>
      </w:r>
    </w:p>
    <w:p>
      <w:r>
        <w:t>UPDATED HEADER:</w:t>
      </w:r>
    </w:p>
    <w:p>
      <w:r>
        <w:t>No updated header text.</w:t>
      </w:r>
    </w:p>
    <w:p>
      <w:r>
        <w:t>UPDATED HEADER:</w:t>
      </w:r>
    </w:p>
    <w:p>
      <w:r>
        <w:t>No updated header text.</w:t>
      </w:r>
    </w:p>
    <w:p>
      <w:r>
        <w:t>COMMENTS:</w:t>
      </w:r>
    </w:p>
    <w:p>
      <w:r>
        <w:t>Updated all the dates and the weblinks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